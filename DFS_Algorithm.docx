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Depth-First Search (DFS) Algorithm</w:t>
      </w:r>
    </w:p>
    <w:p>
      <w:pPr>
        <w:pStyle w:val="Heading2"/>
      </w:pPr>
      <w:r>
        <w:t>Introduction</w:t>
      </w:r>
    </w:p>
    <w:p>
      <w:r>
        <w:t>Depth-First Search (DFS) is a graph traversal algorithm that explores as far as possible along each branch before backtracking. It uses a stack data structure (explicitly or via recursion) to track the vertices to visit next.</w:t>
      </w:r>
    </w:p>
    <w:p>
      <w:pPr>
        <w:pStyle w:val="Heading2"/>
      </w:pPr>
      <w:r>
        <w:t>Graph Representation</w:t>
      </w:r>
    </w:p>
    <w:p>
      <w:r>
        <w:t>We represent the graph using an adjacency list (dictionary in Python). Each key is a node, and the corresponding value is a list of neighboring nodes.</w:t>
      </w:r>
    </w:p>
    <w:p>
      <w:r>
        <w:t>Example:</w:t>
        <w:br/>
        <w:t>```</w:t>
        <w:br/>
        <w:t>graph = {</w:t>
        <w:br/>
        <w:t xml:space="preserve">    'A': ['B', 'C'],</w:t>
        <w:br/>
        <w:t xml:space="preserve">    'B': ['D', 'E'],</w:t>
        <w:br/>
        <w:t xml:space="preserve">    'C': [],</w:t>
        <w:br/>
        <w:t xml:space="preserve">    'D': [],</w:t>
        <w:br/>
        <w:t xml:space="preserve">    'E': ['F'],</w:t>
        <w:br/>
        <w:t xml:space="preserve">    'F': []</w:t>
        <w:br/>
        <w:t>}</w:t>
        <w:br/>
        <w:t>```</w:t>
      </w:r>
    </w:p>
    <w:p>
      <w:pPr>
        <w:pStyle w:val="Heading2"/>
      </w:pPr>
      <w:r>
        <w:t>Algorithm Steps (Iterative)</w:t>
      </w:r>
    </w:p>
    <w:p>
      <w:r>
        <w:t>1. Initialize an empty set `visited` and a stack containing the `start` node.</w:t>
        <w:br/>
        <w:t>2. While the stack is not empty:</w:t>
        <w:br/>
        <w:t xml:space="preserve">   - Pop the top node from the stack.</w:t>
        <w:br/>
        <w:t xml:space="preserve">   - If the node has not been visited:</w:t>
        <w:br/>
        <w:t xml:space="preserve">     - Mark it as visited and process it (e.g., print it).</w:t>
        <w:br/>
        <w:t xml:space="preserve">     - Push its neighbors onto the stack in reverse order (so the leftmost neighbor is processed first).</w:t>
        <w:br/>
        <w:t>3. Continue until all reachable nodes are visited.</w:t>
      </w:r>
    </w:p>
    <w:p>
      <w:pPr>
        <w:pStyle w:val="Heading2"/>
      </w:pPr>
      <w:r>
        <w:t>Pseudocode</w:t>
      </w:r>
    </w:p>
    <w:p>
      <w:r>
        <w:t>```</w:t>
        <w:br/>
        <w:t>def depth_first_search(graph, start):</w:t>
        <w:br/>
        <w:t xml:space="preserve">    visited = set()</w:t>
        <w:br/>
        <w:t xml:space="preserve">    stack = [start]</w:t>
        <w:br/>
        <w:br/>
        <w:t xml:space="preserve">    while stack:</w:t>
        <w:br/>
        <w:t xml:space="preserve">        node = stack.pop()</w:t>
        <w:br/>
        <w:t xml:space="preserve">        if node not in visited:</w:t>
        <w:br/>
        <w:t xml:space="preserve">            print(node)</w:t>
        <w:br/>
        <w:t xml:space="preserve">            visited.add(node)</w:t>
        <w:br/>
        <w:t xml:space="preserve">            # Add neighbors in reverse to process in correct order</w:t>
        <w:br/>
        <w:t xml:space="preserve">            for neighbor in reversed(graph[node]):</w:t>
        <w:br/>
        <w:t xml:space="preserve">                stack.append(neighbor)</w:t>
        <w:br/>
        <w:t>```</w:t>
      </w:r>
    </w:p>
    <w:p>
      <w:pPr>
        <w:pStyle w:val="Heading2"/>
      </w:pPr>
      <w:r>
        <w:t>Example Walkthrough</w:t>
      </w:r>
    </w:p>
    <w:p>
      <w:r>
        <w:t>Given the example graph above and starting at node 'A', the DFS order is:</w:t>
        <w:br/>
        <w:t>- Visit A</w:t>
        <w:br/>
        <w:t>- Push C, then B</w:t>
        <w:br/>
        <w:t>- Pop B → Visit B</w:t>
        <w:br/>
        <w:t>- Push E, then D</w:t>
        <w:br/>
        <w:t>- Pop D → Visit D (no neighbors to add)</w:t>
        <w:br/>
        <w:t>- Pop E → Visit E</w:t>
        <w:br/>
        <w:t>- Push F</w:t>
        <w:br/>
        <w:t>- Pop F → Visit F</w:t>
        <w:br/>
        <w:t>- Pop C → Visit C</w:t>
        <w:br/>
        <w:t>Final traversal: A → B → D → E → F → C</w:t>
      </w:r>
    </w:p>
    <w:p>
      <w:pPr>
        <w:pStyle w:val="Heading2"/>
      </w:pPr>
      <w:r>
        <w:t>Backtracking</w:t>
      </w:r>
    </w:p>
    <w:p>
      <w:r>
        <w:t>Backtracking occurs when we reach a node with no unvisited neighbors. The algorithm then pops the next node from the stack, effectively backtracking to explore other branches.</w:t>
      </w:r>
    </w:p>
    <w:p>
      <w:pPr>
        <w:pStyle w:val="Heading2"/>
      </w:pPr>
      <w:r>
        <w:t>Conclusion</w:t>
      </w:r>
    </w:p>
    <w:p>
      <w:r>
        <w:t>DFS is useful for:</w:t>
        <w:br/>
        <w:t>- Pathfinding when you need to explore one path fully before trying another.</w:t>
        <w:br/>
        <w:t>- Topological sorting, cycle detection, and solving puzzles with a single solution path.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